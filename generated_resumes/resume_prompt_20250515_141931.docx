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이력서 초안 (자동 생성 템플릿)</w:t>
      </w:r>
    </w:p>
    <w:p>
      <w:pPr>
        <w:pStyle w:val="Heading1"/>
      </w:pPr>
      <w:r>
        <w:t>기본 정보</w:t>
      </w:r>
    </w:p>
    <w:p>
      <w:r>
        <w:t xml:space="preserve">이름: </w:t>
      </w:r>
      <w:r>
        <w:rPr>
          <w:sz w:val="22"/>
          <w:u w:val="single"/>
        </w:rPr>
        <w:t xml:space="preserve">                                        </w:t>
      </w:r>
    </w:p>
    <w:p>
      <w:r>
        <w:t xml:space="preserve">이메일: </w:t>
      </w:r>
      <w:r>
        <w:rPr>
          <w:sz w:val="22"/>
          <w:u w:val="single"/>
        </w:rPr>
        <w:t xml:space="preserve">                                        </w:t>
      </w:r>
    </w:p>
    <w:p>
      <w:r>
        <w:t xml:space="preserve">전화번호: </w:t>
      </w:r>
      <w:r>
        <w:rPr>
          <w:sz w:val="22"/>
          <w:u w:val="single"/>
        </w:rPr>
        <w:t xml:space="preserve">                                        </w:t>
      </w:r>
    </w:p>
    <w:p>
      <w:r>
        <w:t xml:space="preserve">지원 포지션: </w:t>
      </w:r>
      <w:r>
        <w:rPr>
          <w:sz w:val="22"/>
          <w:u w:val="single"/>
        </w:rPr>
        <w:t xml:space="preserve">                                        </w:t>
      </w:r>
    </w:p>
    <w:p>
      <w:r>
        <w:t xml:space="preserve">전공: </w:t>
      </w:r>
      <w:r>
        <w:rPr>
          <w:sz w:val="22"/>
          <w:u w:val="single"/>
        </w:rPr>
        <w:t xml:space="preserve">                    </w:t>
      </w:r>
    </w:p>
    <w:p>
      <w:r>
        <w:t xml:space="preserve">재직 회사: </w:t>
      </w:r>
      <w:r>
        <w:rPr>
          <w:sz w:val="22"/>
          <w:u w:val="single"/>
        </w:rPr>
        <w:t xml:space="preserve">                              </w:t>
      </w:r>
    </w:p>
    <w:p>
      <w:pPr>
        <w:pStyle w:val="Heading1"/>
      </w:pPr>
      <w:r>
        <w:t>경력 사항</w:t>
      </w:r>
    </w:p>
    <w:p>
      <w:r>
        <w:t>총 경력 기간: 0년 6 개월</w:t>
      </w:r>
    </w:p>
    <w:p>
      <w:r>
        <w:t>[경력 1]</w:t>
      </w:r>
    </w:p>
    <w:p>
      <w:r>
        <w:t xml:space="preserve">회사명: </w:t>
      </w:r>
      <w:r>
        <w:rPr>
          <w:sz w:val="22"/>
          <w:u w:val="single"/>
        </w:rPr>
        <w:t xml:space="preserve">                                        </w:t>
      </w:r>
    </w:p>
    <w:p>
      <w:r>
        <w:t>직무명: 데이터분석가</w:t>
      </w:r>
    </w:p>
    <w:p>
      <w:r>
        <w:t xml:space="preserve">근무기간: </w:t>
      </w:r>
      <w:r>
        <w:rPr>
          <w:sz w:val="22"/>
          <w:u w:val="single"/>
        </w:rPr>
        <w:t xml:space="preserve">                                        </w:t>
      </w:r>
    </w:p>
    <w:p>
      <w:r>
        <w:t>담당 업무:</w:t>
      </w:r>
    </w:p>
    <w:p>
      <w:r>
        <w:t xml:space="preserve">•                                                                                                     </w:t>
      </w:r>
    </w:p>
    <w:p>
      <w:r>
        <w:t xml:space="preserve">•                                                                                                     </w:t>
      </w:r>
    </w:p>
    <w:p>
      <w:r>
        <w:t>기타: GCP 경험이 있습니다.</w:t>
      </w:r>
    </w:p>
    <w:p>
      <w:pPr>
        <w:pStyle w:val="Heading1"/>
      </w:pPr>
      <w:r>
        <w:t>프로젝트 경험</w:t>
      </w:r>
    </w:p>
    <w:p>
      <w:r>
        <w:t>[프로젝트 1]</w:t>
      </w:r>
    </w:p>
    <w:p>
      <w:r>
        <w:t xml:space="preserve">제목: </w:t>
      </w:r>
      <w:r>
        <w:rPr>
          <w:sz w:val="22"/>
          <w:u w:val="single"/>
        </w:rPr>
        <w:t xml:space="preserve">                                        </w:t>
      </w:r>
    </w:p>
    <w:p>
      <w:r>
        <w:t xml:space="preserve">기간: </w:t>
      </w:r>
      <w:r>
        <w:rPr>
          <w:sz w:val="22"/>
          <w:u w:val="single"/>
        </w:rPr>
        <w:t xml:space="preserve">                                        </w:t>
      </w:r>
    </w:p>
    <w:p>
      <w:r>
        <w:t>프로젝트 요약:</w:t>
      </w:r>
    </w:p>
    <w:p>
      <w:r>
        <w:t xml:space="preserve">•                                                                                                     </w:t>
      </w:r>
    </w:p>
    <w:p>
      <w:r>
        <w:t>맡은 역할:</w:t>
      </w:r>
    </w:p>
    <w:p>
      <w:r>
        <w:t xml:space="preserve">•                                                                                                     </w:t>
      </w:r>
    </w:p>
    <w:p>
      <w:r>
        <w:t>성과:</w:t>
      </w:r>
    </w:p>
    <w:p>
      <w:r>
        <w:t xml:space="preserve">•                                                                                                     </w:t>
      </w:r>
    </w:p>
    <w:p>
      <w:r>
        <w:t>[프로젝트 2]</w:t>
      </w:r>
    </w:p>
    <w:p>
      <w:r>
        <w:t xml:space="preserve">제목: </w:t>
      </w:r>
      <w:r>
        <w:rPr>
          <w:sz w:val="22"/>
          <w:u w:val="single"/>
        </w:rPr>
        <w:t xml:space="preserve">                                        </w:t>
      </w:r>
    </w:p>
    <w:p>
      <w:r>
        <w:t xml:space="preserve">기간: </w:t>
      </w:r>
      <w:r>
        <w:rPr>
          <w:sz w:val="22"/>
          <w:u w:val="single"/>
        </w:rPr>
        <w:t xml:space="preserve">                                        </w:t>
      </w:r>
    </w:p>
    <w:p>
      <w:r>
        <w:t>프로젝트 요약:</w:t>
      </w:r>
    </w:p>
    <w:p>
      <w:r>
        <w:t xml:space="preserve">•                                                                                                     </w:t>
      </w:r>
    </w:p>
    <w:p>
      <w:r>
        <w:t>맡은 역할:</w:t>
      </w:r>
    </w:p>
    <w:p>
      <w:r>
        <w:t xml:space="preserve">•                                                                                                     </w:t>
      </w:r>
    </w:p>
    <w:p>
      <w:r>
        <w:t>성과:</w:t>
      </w:r>
    </w:p>
    <w:p>
      <w:r>
        <w:t xml:space="preserve">•                                                                                                     </w:t>
      </w:r>
    </w:p>
    <w:p>
      <w:r>
        <w:t>[프로젝트 3]</w:t>
      </w:r>
    </w:p>
    <w:p>
      <w:r>
        <w:t xml:space="preserve">제목: </w:t>
      </w:r>
      <w:r>
        <w:rPr>
          <w:sz w:val="22"/>
          <w:u w:val="single"/>
        </w:rPr>
        <w:t xml:space="preserve">                                        </w:t>
      </w:r>
    </w:p>
    <w:p>
      <w:r>
        <w:t xml:space="preserve">기간: </w:t>
      </w:r>
      <w:r>
        <w:rPr>
          <w:sz w:val="22"/>
          <w:u w:val="single"/>
        </w:rPr>
        <w:t xml:space="preserve">                                        </w:t>
      </w:r>
    </w:p>
    <w:p>
      <w:r>
        <w:t>프로젝트 요약:</w:t>
      </w:r>
    </w:p>
    <w:p>
      <w:r>
        <w:t xml:space="preserve">•                                                                                                     </w:t>
      </w:r>
    </w:p>
    <w:p>
      <w:r>
        <w:t>맡은 역할:</w:t>
      </w:r>
    </w:p>
    <w:p>
      <w:r>
        <w:t xml:space="preserve">•                                                                                                     </w:t>
      </w:r>
    </w:p>
    <w:p>
      <w:r>
        <w:t>성과:</w:t>
      </w:r>
    </w:p>
    <w:p>
      <w:r>
        <w:t xml:space="preserve">•                                                                                                     </w:t>
      </w:r>
    </w:p>
    <w:p>
      <w:pPr>
        <w:pStyle w:val="Heading1"/>
      </w:pPr>
      <w:r>
        <w:t>자격증</w:t>
      </w:r>
    </w:p>
    <w:p>
      <w:r>
        <w:t xml:space="preserve">자격증 1: </w:t>
      </w:r>
      <w:r>
        <w:rPr>
          <w:sz w:val="22"/>
          <w:u w:val="single"/>
        </w:rPr>
        <w:t xml:space="preserve">                                      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